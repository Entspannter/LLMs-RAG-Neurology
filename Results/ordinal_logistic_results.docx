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Ordinal Logistic Regression Results by Model</w:t>
      </w:r>
    </w:p>
    <w:p>
      <w:r>
        <w:t>Note: Odds Ratios represent the likelihood of higher performance ('Correct' &gt; 'Inaccurate' &gt; 'Wrong') for 'Knowledge' relative to 'Case'.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P-value (Uncorrected)</w:t>
            </w:r>
          </w:p>
        </w:tc>
        <w:tc>
          <w:tcPr>
            <w:tcW w:type="dxa" w:w="1234"/>
          </w:tcPr>
          <w:p>
            <w:r>
              <w:t>P-value (Bonferroni)</w:t>
            </w:r>
          </w:p>
        </w:tc>
        <w:tc>
          <w:tcPr>
            <w:tcW w:type="dxa" w:w="1234"/>
          </w:tcPr>
          <w:p>
            <w:r>
              <w:t>Significant?</w:t>
            </w:r>
          </w:p>
        </w:tc>
        <w:tc>
          <w:tcPr>
            <w:tcW w:type="dxa" w:w="1234"/>
          </w:tcPr>
          <w:p>
            <w:r>
              <w:t>Odds Ratio</w:t>
            </w:r>
          </w:p>
        </w:tc>
        <w:tc>
          <w:tcPr>
            <w:tcW w:type="dxa" w:w="1234"/>
          </w:tcPr>
          <w:p>
            <w:r>
              <w:t>95% CI Lower</w:t>
            </w:r>
          </w:p>
        </w:tc>
        <w:tc>
          <w:tcPr>
            <w:tcW w:type="dxa" w:w="1234"/>
          </w:tcPr>
          <w:p>
            <w:r>
              <w:t>95% CI Upper</w:t>
            </w:r>
          </w:p>
        </w:tc>
      </w:tr>
      <w:tr>
        <w:tc>
          <w:tcPr>
            <w:tcW w:type="dxa" w:w="1234"/>
          </w:tcPr>
          <w:p>
            <w:r>
              <w:t>Gemini-1.5-Pro</w:t>
            </w:r>
          </w:p>
        </w:tc>
        <w:tc>
          <w:tcPr>
            <w:tcW w:type="dxa" w:w="1234"/>
          </w:tcPr>
          <w:p>
            <w:r>
              <w:t>P=0.04</w:t>
            </w:r>
          </w:p>
        </w:tc>
        <w:tc>
          <w:tcPr>
            <w:tcW w:type="dxa" w:w="1234"/>
          </w:tcPr>
          <w:p>
            <w:r>
              <w:t>P=0.38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0.7206</w:t>
            </w:r>
          </w:p>
        </w:tc>
        <w:tc>
          <w:tcPr>
            <w:tcW w:type="dxa" w:w="1234"/>
          </w:tcPr>
          <w:p>
            <w:r>
              <w:t>0.5249</w:t>
            </w:r>
          </w:p>
        </w:tc>
        <w:tc>
          <w:tcPr>
            <w:tcW w:type="dxa" w:w="1234"/>
          </w:tcPr>
          <w:p>
            <w:r>
              <w:t>0.9893</w:t>
            </w:r>
          </w:p>
        </w:tc>
      </w:tr>
      <w:tr>
        <w:tc>
          <w:tcPr>
            <w:tcW w:type="dxa" w:w="1234"/>
          </w:tcPr>
          <w:p>
            <w:r>
              <w:t>GPT-4o</w:t>
            </w:r>
          </w:p>
        </w:tc>
        <w:tc>
          <w:tcPr>
            <w:tcW w:type="dxa" w:w="1234"/>
          </w:tcPr>
          <w:p>
            <w:r>
              <w:t>P=0.44</w:t>
            </w:r>
          </w:p>
        </w:tc>
        <w:tc>
          <w:tcPr>
            <w:tcW w:type="dxa" w:w="1234"/>
          </w:tcPr>
          <w:p>
            <w:r>
              <w:t>P&gt;.99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0.8751</w:t>
            </w:r>
          </w:p>
        </w:tc>
        <w:tc>
          <w:tcPr>
            <w:tcW w:type="dxa" w:w="1234"/>
          </w:tcPr>
          <w:p>
            <w:r>
              <w:t>0.6214</w:t>
            </w:r>
          </w:p>
        </w:tc>
        <w:tc>
          <w:tcPr>
            <w:tcW w:type="dxa" w:w="1234"/>
          </w:tcPr>
          <w:p>
            <w:r>
              <w:t>1.232</w:t>
            </w:r>
          </w:p>
        </w:tc>
      </w:tr>
      <w:tr>
        <w:tc>
          <w:tcPr>
            <w:tcW w:type="dxa" w:w="1234"/>
          </w:tcPr>
          <w:p>
            <w:r>
              <w:t>GPT-4o + RAG</w:t>
            </w:r>
          </w:p>
        </w:tc>
        <w:tc>
          <w:tcPr>
            <w:tcW w:type="dxa" w:w="1234"/>
          </w:tcPr>
          <w:p>
            <w:r>
              <w:t>P=0.001</w:t>
            </w:r>
          </w:p>
        </w:tc>
        <w:tc>
          <w:tcPr>
            <w:tcW w:type="dxa" w:w="1234"/>
          </w:tcPr>
          <w:p>
            <w:r>
              <w:t>P=0.01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2.42</w:t>
            </w:r>
          </w:p>
        </w:tc>
        <w:tc>
          <w:tcPr>
            <w:tcW w:type="dxa" w:w="1234"/>
          </w:tcPr>
          <w:p>
            <w:r>
              <w:t>1.415</w:t>
            </w:r>
          </w:p>
        </w:tc>
        <w:tc>
          <w:tcPr>
            <w:tcW w:type="dxa" w:w="1234"/>
          </w:tcPr>
          <w:p>
            <w:r>
              <w:t>4.138</w:t>
            </w:r>
          </w:p>
        </w:tc>
      </w:tr>
      <w:tr>
        <w:tc>
          <w:tcPr>
            <w:tcW w:type="dxa" w:w="1234"/>
          </w:tcPr>
          <w:p>
            <w:r>
              <w:t>GPT-4o mini</w:t>
            </w:r>
          </w:p>
        </w:tc>
        <w:tc>
          <w:tcPr>
            <w:tcW w:type="dxa" w:w="1234"/>
          </w:tcPr>
          <w:p>
            <w:r>
              <w:t>P=0.90</w:t>
            </w:r>
          </w:p>
        </w:tc>
        <w:tc>
          <w:tcPr>
            <w:tcW w:type="dxa" w:w="1234"/>
          </w:tcPr>
          <w:p>
            <w:r>
              <w:t>P&gt;.99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0.9795</w:t>
            </w:r>
          </w:p>
        </w:tc>
        <w:tc>
          <w:tcPr>
            <w:tcW w:type="dxa" w:w="1234"/>
          </w:tcPr>
          <w:p>
            <w:r>
              <w:t>0.7119</w:t>
            </w:r>
          </w:p>
        </w:tc>
        <w:tc>
          <w:tcPr>
            <w:tcW w:type="dxa" w:w="1234"/>
          </w:tcPr>
          <w:p>
            <w:r>
              <w:t>1.348</w:t>
            </w:r>
          </w:p>
        </w:tc>
      </w:tr>
      <w:tr>
        <w:tc>
          <w:tcPr>
            <w:tcW w:type="dxa" w:w="1234"/>
          </w:tcPr>
          <w:p>
            <w:r>
              <w:t>GPT-4 Turbo</w:t>
            </w:r>
          </w:p>
        </w:tc>
        <w:tc>
          <w:tcPr>
            <w:tcW w:type="dxa" w:w="1234"/>
          </w:tcPr>
          <w:p>
            <w:r>
              <w:t>P=0.52</w:t>
            </w:r>
          </w:p>
        </w:tc>
        <w:tc>
          <w:tcPr>
            <w:tcW w:type="dxa" w:w="1234"/>
          </w:tcPr>
          <w:p>
            <w:r>
              <w:t>P&gt;.99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1.113</w:t>
            </w:r>
          </w:p>
        </w:tc>
        <w:tc>
          <w:tcPr>
            <w:tcW w:type="dxa" w:w="1234"/>
          </w:tcPr>
          <w:p>
            <w:r>
              <w:t>0.806</w:t>
            </w:r>
          </w:p>
        </w:tc>
        <w:tc>
          <w:tcPr>
            <w:tcW w:type="dxa" w:w="1234"/>
          </w:tcPr>
          <w:p>
            <w:r>
              <w:t>1.537</w:t>
            </w:r>
          </w:p>
        </w:tc>
      </w:tr>
      <w:tr>
        <w:tc>
          <w:tcPr>
            <w:tcW w:type="dxa" w:w="1234"/>
          </w:tcPr>
          <w:p>
            <w:r>
              <w:t>LLaMA3.1-Nemotron-70b</w:t>
            </w:r>
          </w:p>
        </w:tc>
        <w:tc>
          <w:tcPr>
            <w:tcW w:type="dxa" w:w="1234"/>
          </w:tcPr>
          <w:p>
            <w:r>
              <w:t>P=0.22</w:t>
            </w:r>
          </w:p>
        </w:tc>
        <w:tc>
          <w:tcPr>
            <w:tcW w:type="dxa" w:w="1234"/>
          </w:tcPr>
          <w:p>
            <w:r>
              <w:t>P&gt;.99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1.22</w:t>
            </w:r>
          </w:p>
        </w:tc>
        <w:tc>
          <w:tcPr>
            <w:tcW w:type="dxa" w:w="1234"/>
          </w:tcPr>
          <w:p>
            <w:r>
              <w:t>0.888</w:t>
            </w:r>
          </w:p>
        </w:tc>
        <w:tc>
          <w:tcPr>
            <w:tcW w:type="dxa" w:w="1234"/>
          </w:tcPr>
          <w:p>
            <w:r>
              <w:t>1.677</w:t>
            </w:r>
          </w:p>
        </w:tc>
      </w:tr>
      <w:tr>
        <w:tc>
          <w:tcPr>
            <w:tcW w:type="dxa" w:w="1234"/>
          </w:tcPr>
          <w:p>
            <w:r>
              <w:t>LLaMA3.1-Sonar-405b + Online</w:t>
            </w:r>
          </w:p>
        </w:tc>
        <w:tc>
          <w:tcPr>
            <w:tcW w:type="dxa" w:w="1234"/>
          </w:tcPr>
          <w:p>
            <w:r>
              <w:t>P=0.01</w:t>
            </w:r>
          </w:p>
        </w:tc>
        <w:tc>
          <w:tcPr>
            <w:tcW w:type="dxa" w:w="1234"/>
          </w:tcPr>
          <w:p>
            <w:r>
              <w:t>P=0.13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1.574</w:t>
            </w:r>
          </w:p>
        </w:tc>
        <w:tc>
          <w:tcPr>
            <w:tcW w:type="dxa" w:w="1234"/>
          </w:tcPr>
          <w:p>
            <w:r>
              <w:t>1.096</w:t>
            </w:r>
          </w:p>
        </w:tc>
        <w:tc>
          <w:tcPr>
            <w:tcW w:type="dxa" w:w="1234"/>
          </w:tcPr>
          <w:p>
            <w:r>
              <w:t>2.262</w:t>
            </w:r>
          </w:p>
        </w:tc>
      </w:tr>
      <w:tr>
        <w:tc>
          <w:tcPr>
            <w:tcW w:type="dxa" w:w="1234"/>
          </w:tcPr>
          <w:p>
            <w:r>
              <w:t>LLaMA3-70b</w:t>
            </w:r>
          </w:p>
        </w:tc>
        <w:tc>
          <w:tcPr>
            <w:tcW w:type="dxa" w:w="1234"/>
          </w:tcPr>
          <w:p>
            <w:r>
              <w:t>P=0.72</w:t>
            </w:r>
          </w:p>
        </w:tc>
        <w:tc>
          <w:tcPr>
            <w:tcW w:type="dxa" w:w="1234"/>
          </w:tcPr>
          <w:p>
            <w:r>
              <w:t>P&gt;.99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1.06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1.459</w:t>
            </w:r>
          </w:p>
        </w:tc>
      </w:tr>
      <w:tr>
        <w:tc>
          <w:tcPr>
            <w:tcW w:type="dxa" w:w="1234"/>
          </w:tcPr>
          <w:p>
            <w:r>
              <w:t>Mixtral-8x7b</w:t>
            </w:r>
          </w:p>
        </w:tc>
        <w:tc>
          <w:tcPr>
            <w:tcW w:type="dxa" w:w="1234"/>
          </w:tcPr>
          <w:p>
            <w:r>
              <w:t>P&lt;.001</w:t>
            </w:r>
          </w:p>
        </w:tc>
        <w:tc>
          <w:tcPr>
            <w:tcW w:type="dxa" w:w="1234"/>
          </w:tcPr>
          <w:p>
            <w:r>
              <w:t>P&lt;.001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0.5191</w:t>
            </w:r>
          </w:p>
        </w:tc>
        <w:tc>
          <w:tcPr>
            <w:tcW w:type="dxa" w:w="1234"/>
          </w:tcPr>
          <w:p>
            <w:r>
              <w:t>0.3759</w:t>
            </w:r>
          </w:p>
        </w:tc>
        <w:tc>
          <w:tcPr>
            <w:tcW w:type="dxa" w:w="1234"/>
          </w:tcPr>
          <w:p>
            <w:r>
              <w:t>0.7167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